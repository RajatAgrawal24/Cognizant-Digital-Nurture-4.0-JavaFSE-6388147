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6A6EF51" wp14:textId="6DB8F68C">
      <w:pPr>
        <w:pStyle w:val="Title"/>
      </w:pPr>
      <w:r w:rsidR="103423B5">
        <w:rPr/>
        <w:t>Solution of Hands-on 4: Difference Between JPA, Hibernate, and Spring Data JPA</w:t>
      </w:r>
    </w:p>
    <w:p xmlns:wp14="http://schemas.microsoft.com/office/word/2010/wordml" w14:paraId="45F595AB" wp14:textId="77777777">
      <w:pPr>
        <w:pStyle w:val="Heading1"/>
      </w:pPr>
      <w:r>
        <w:t>1. Java Persistence API (JPA)</w:t>
      </w:r>
    </w:p>
    <w:p xmlns:wp14="http://schemas.microsoft.com/office/word/2010/wordml" w14:paraId="409E63B7" wp14:textId="77777777">
      <w:r>
        <w:t>- JPA is a Java specification used for managing relational data in Java applications.</w:t>
      </w:r>
    </w:p>
    <w:p xmlns:wp14="http://schemas.microsoft.com/office/word/2010/wordml" w14:paraId="74884354" wp14:textId="77777777">
      <w:r>
        <w:t>- It defines a set of rules and APIs, but does not provide any implementation.</w:t>
      </w:r>
    </w:p>
    <w:p xmlns:wp14="http://schemas.microsoft.com/office/word/2010/wordml" w14:paraId="13842B35" wp14:textId="77777777">
      <w:r>
        <w:t>- Common concepts in JPA include Entity, EntityManager, and annotations like @Entity, @Id, etc.</w:t>
      </w:r>
    </w:p>
    <w:p xmlns:wp14="http://schemas.microsoft.com/office/word/2010/wordml" w14:paraId="01F16E46" wp14:textId="77777777">
      <w:r>
        <w:t>- JPA needs an implementation like Hibernate to function.</w:t>
      </w:r>
    </w:p>
    <w:p xmlns:wp14="http://schemas.microsoft.com/office/word/2010/wordml" w14:paraId="45F1063D" wp14:textId="77777777">
      <w:pPr>
        <w:pStyle w:val="Heading1"/>
      </w:pPr>
      <w:r>
        <w:t>2. Hibernate</w:t>
      </w:r>
    </w:p>
    <w:p xmlns:wp14="http://schemas.microsoft.com/office/word/2010/wordml" w14:paraId="7E0545E0" wp14:textId="77777777">
      <w:r>
        <w:t>- Hibernate is a widely used ORM (Object-Relational Mapping) framework that implements JPA.</w:t>
      </w:r>
    </w:p>
    <w:p xmlns:wp14="http://schemas.microsoft.com/office/word/2010/wordml" w14:paraId="79863C20" wp14:textId="77777777">
      <w:r>
        <w:t>- It provides the actual code to map Java objects to database tables and manage operations.</w:t>
      </w:r>
    </w:p>
    <w:p xmlns:wp14="http://schemas.microsoft.com/office/word/2010/wordml" w14:paraId="2E85455A" wp14:textId="77777777">
      <w:r>
        <w:t>- Hibernate includes JPA features and its own extra capabilities, such as caching and query optimizations.</w:t>
      </w:r>
    </w:p>
    <w:p xmlns:wp14="http://schemas.microsoft.com/office/word/2010/wordml" w14:paraId="6A12DBFE" wp14:textId="77777777">
      <w:r>
        <w:t>- Developers have to manage sessions and transactions manually when not using Spring.</w:t>
      </w:r>
    </w:p>
    <w:p xmlns:wp14="http://schemas.microsoft.com/office/word/2010/wordml" w14:paraId="19D3616E" wp14:textId="77777777">
      <w:pPr>
        <w:pStyle w:val="Heading1"/>
      </w:pPr>
      <w:r>
        <w:t>3. Spring Data JPA</w:t>
      </w:r>
    </w:p>
    <w:p xmlns:wp14="http://schemas.microsoft.com/office/word/2010/wordml" w14:paraId="60DFC76C" wp14:textId="77777777">
      <w:r>
        <w:t>- Spring Data JPA is part of the Spring ecosystem, built on top of JPA.</w:t>
      </w:r>
    </w:p>
    <w:p xmlns:wp14="http://schemas.microsoft.com/office/word/2010/wordml" w14:paraId="79A78B15" wp14:textId="77777777">
      <w:r>
        <w:t>- It does not implement JPA itself, but simplifies JPA usage through abstraction.</w:t>
      </w:r>
    </w:p>
    <w:p xmlns:wp14="http://schemas.microsoft.com/office/word/2010/wordml" w14:paraId="462BC094" wp14:textId="77777777">
      <w:r>
        <w:t>- It allows you to define repository interfaces, avoiding boilerplate DAO code.</w:t>
      </w:r>
    </w:p>
    <w:p xmlns:wp14="http://schemas.microsoft.com/office/word/2010/wordml" w14:paraId="5A6EC74B" wp14:textId="77777777">
      <w:r>
        <w:t>- Integrates seamlessly with Spring Boot and handles transactions automatically.</w:t>
      </w:r>
    </w:p>
    <w:p xmlns:wp14="http://schemas.microsoft.com/office/word/2010/wordml" w:rsidP="646D1652" w14:paraId="63C46BC8" wp14:textId="48B67D2D">
      <w:pPr>
        <w:pStyle w:val="Heading1"/>
        <w:rPr>
          <w:sz w:val="36"/>
          <w:szCs w:val="36"/>
        </w:rPr>
      </w:pPr>
      <w:r w:rsidRPr="646D1652" w:rsidR="646D1652">
        <w:rPr>
          <w:sz w:val="36"/>
          <w:szCs w:val="36"/>
        </w:rPr>
        <w:t>Code Comparison</w:t>
      </w:r>
    </w:p>
    <w:p xmlns:wp14="http://schemas.microsoft.com/office/word/2010/wordml" w14:paraId="101ED0F8" wp14:textId="77777777">
      <w:pPr>
        <w:pStyle w:val="Heading2"/>
      </w:pPr>
      <w:r>
        <w:t>Using Hibernate</w:t>
      </w:r>
    </w:p>
    <w:p xmlns:wp14="http://schemas.microsoft.com/office/word/2010/wordml" w14:paraId="1390E9C9" wp14:textId="77777777">
      <w:r>
        <w:t>Manual session handling, transaction management, and explicit save operation:</w:t>
      </w:r>
    </w:p>
    <w:p xmlns:wp14="http://schemas.microsoft.com/office/word/2010/wordml" w14:paraId="7A3B1643" wp14:textId="77777777">
      <w:pPr/>
      <w:r>
        <w:t>public Integer addEmployee(Employee employee) {</w:t>
      </w:r>
      <w:r>
        <w:br/>
      </w:r>
      <w:r>
        <w:t xml:space="preserve">    Session session = factory.openSession();</w:t>
      </w:r>
      <w:r>
        <w:br/>
      </w:r>
      <w:r>
        <w:t xml:space="preserve">    Transaction tx = null;</w:t>
      </w:r>
      <w:r>
        <w:br/>
      </w:r>
      <w:r>
        <w:t xml:space="preserve">    Integer employeeID = null;</w:t>
      </w:r>
      <w:r>
        <w:br/>
      </w:r>
      <w:r>
        <w:br/>
      </w:r>
      <w:r>
        <w:t xml:space="preserve">    try {</w:t>
      </w:r>
      <w:r>
        <w:br/>
      </w:r>
      <w:r>
        <w:t xml:space="preserve">        tx = session.beginTransaction();</w:t>
      </w:r>
      <w:r>
        <w:br/>
      </w:r>
      <w:r>
        <w:t xml:space="preserve">        employeeID = (Integer) session.save(employee);</w:t>
      </w:r>
      <w:r>
        <w:br/>
      </w:r>
      <w:r>
        <w:t xml:space="preserve">        tx.commit();</w:t>
      </w:r>
      <w:r>
        <w:br/>
      </w:r>
      <w:r>
        <w:t xml:space="preserve">    } catch (Exception e) {</w:t>
      </w:r>
      <w:r>
        <w:br/>
      </w:r>
      <w:r>
        <w:t xml:space="preserve">        if (tx != null) tx.rollback();</w:t>
      </w:r>
      <w:r>
        <w:br/>
      </w:r>
      <w:r>
        <w:t xml:space="preserve">    } finally {</w:t>
      </w:r>
      <w:r>
        <w:br/>
      </w:r>
      <w:r>
        <w:t xml:space="preserve">        session.close();</w:t>
      </w:r>
      <w:r>
        <w:br/>
      </w:r>
      <w:r>
        <w:t xml:space="preserve">    }</w:t>
      </w:r>
      <w:r>
        <w:br/>
      </w:r>
      <w:r>
        <w:br/>
      </w:r>
      <w:r>
        <w:t xml:space="preserve">    return employeeID;</w:t>
      </w:r>
      <w:r>
        <w:br/>
      </w:r>
      <w:r>
        <w:t>}</w:t>
      </w:r>
    </w:p>
    <w:p xmlns:wp14="http://schemas.microsoft.com/office/word/2010/wordml" w14:paraId="21D0A0D8" wp14:textId="77777777">
      <w:pPr>
        <w:pStyle w:val="Heading2"/>
      </w:pPr>
      <w:r>
        <w:t>Using Spring Data JPA</w:t>
      </w:r>
    </w:p>
    <w:p xmlns:wp14="http://schemas.microsoft.com/office/word/2010/wordml" w14:paraId="5FBD11EB" wp14:textId="77777777">
      <w:r>
        <w:t>Only interfaces and minimal code are required:</w:t>
      </w:r>
    </w:p>
    <w:p xmlns:wp14="http://schemas.microsoft.com/office/word/2010/wordml" w14:paraId="481BA383" wp14:textId="77777777">
      <w:pPr/>
      <w:r>
        <w:t>EmployeeRepository.java</w:t>
      </w:r>
    </w:p>
    <w:p xmlns:wp14="http://schemas.microsoft.com/office/word/2010/wordml" w14:paraId="6C6E43B6" wp14:textId="77777777">
      <w:pPr/>
      <w:r>
        <w:t>public interface EmployeeRepository extends JpaRepository&lt;Employee, Integer&gt; {</w:t>
      </w:r>
      <w:r>
        <w:br/>
      </w:r>
      <w:r>
        <w:t xml:space="preserve">    // Spring generates implementation automatically</w:t>
      </w:r>
      <w:r>
        <w:br/>
      </w:r>
      <w:r>
        <w:t>}</w:t>
      </w:r>
    </w:p>
    <w:p xmlns:wp14="http://schemas.microsoft.com/office/word/2010/wordml" w14:paraId="189B1CF0" wp14:textId="77777777">
      <w:pPr/>
      <w:r>
        <w:t>EmployeeService.java</w:t>
      </w:r>
    </w:p>
    <w:p xmlns:wp14="http://schemas.microsoft.com/office/word/2010/wordml" w14:paraId="7796A72D" wp14:textId="77777777">
      <w:pPr/>
      <w:r>
        <w:t>@Autowired</w:t>
      </w:r>
      <w:r>
        <w:br/>
      </w:r>
      <w:r>
        <w:t>private EmployeeRepository employeeRepository;</w:t>
      </w:r>
      <w:r>
        <w:br/>
      </w:r>
      <w:r>
        <w:br/>
      </w:r>
      <w:r>
        <w:t>@Transactional</w:t>
      </w:r>
      <w:r>
        <w:br/>
      </w:r>
      <w:r>
        <w:t>public void addEmployee(Employee employee) {</w:t>
      </w:r>
      <w:r>
        <w:br/>
      </w:r>
      <w:r>
        <w:t xml:space="preserve">    employeeRepository.save(employee);</w:t>
      </w:r>
      <w:r>
        <w:br/>
      </w:r>
      <w:r>
        <w:t>}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3423B5"/>
    <w:rsid w:val="59142AC6"/>
    <w:rsid w:val="5BDF0597"/>
    <w:rsid w:val="646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8531561-5857-4DDF-BEE8-00EDC36D4E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Rajat Agrawal</lastModifiedBy>
  <revision>2</revision>
  <dcterms:created xsi:type="dcterms:W3CDTF">2013-12-23T23:15:00.0000000Z</dcterms:created>
  <dcterms:modified xsi:type="dcterms:W3CDTF">2025-07-05T05:26:48.8589180Z</dcterms:modified>
  <category/>
</coreProperties>
</file>